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roleplay-room-53</w:t>
      </w:r>
    </w:p>
    <w:p>
      <w:r>
        <w:t xml:space="preserve">&lt;@281487840506937344&gt; </w:t>
        <w:br/>
        <w:br/>
        <w:t>Fizumi yawned quietly as he stepped out of his room. Rubbing his eyes as he looked up at the dim lights that lit the corridor. His eyes adjusting slightly to the light as he walked. “Gotta Pee...” He mumbled, it had been a few weeks since he had been taken into the CC following an incident in a dungeon... He wasn’t completely sure where the bathroom was... And he opened a door... Bam, it’s Bae’s office.</w:t>
      </w:r>
    </w:p>
    <w:p>
      <w:r>
        <w:t>"Sup, yo? Everythin' alright?" Bae asked, swiveling in his swivel chair before turning to face the Buizel, a smirk on his face. "Y'all doing okay? I ain't seen you around in a heck of a while! Well, save servin' drinks, but I haven't been able to stop by the bar lately. That's my bad. Y'know, ah'm thinking of going on vacation sometime... when's the last time you took time off an' cut loose?" He rambled, tail swishing back behind him.</w:t>
      </w:r>
    </w:p>
    <w:p>
      <w:r>
        <w:t>Fizumi has to take a moment. “Nnhaaaa?” He tilts his head softly to the side, before noticing what was being said to him. “Eh...” He rumbled quietly. He wore boxers when he slept... he clearly hasn’t clocked onto where he was as he walked STRAIGHT into a wall. “Eh... Wheresh... Cubi... Cle...” He was still half asleep it seemed.</w:t>
      </w:r>
    </w:p>
    <w:p>
      <w:r>
        <w:t>Bae shut up, stood up, and walked over to pull Fizumi into a hug. Lightly ruffling the fur on the otter's back, letting him rest up against his shoulders. "It's alright, man. You ain't sleepwalkin', are ya? Take it easy, just give it a minute, you're gonna be fine."</w:t>
      </w:r>
    </w:p>
    <w:p>
      <w:r>
        <w:t>Fizumi took a moment once he was hugged. Before he looked up. “Nhhaaa? Bae?” He raised an eyebrow. “Why are you In the bathroom? Shouldn’t you be in your office?”</w:t>
      </w:r>
    </w:p>
    <w:p>
      <w:r>
        <w:t>"This ain't the bathroom, you're in my office. So did ya just wake up, or are ya drunk or somethin'?" The Simipour sniffed his partner's neck a bit, still hugging him and massaging his fluff. "Anyway, take it easy, man."</w:t>
      </w:r>
    </w:p>
    <w:p>
      <w:r>
        <w:t>_“I... I wouldn’t be drunk... I don’t drink my own produce...” He looked from side to side, rubbing his eyes softly as he was hugged. Fizumi couldn’t almost always be heard wandering about at night. “I’m... I’m looking for the bathroom... Each night I can’t find it... and then I get lost... And then I...” he looked down, blushing._</w:t>
      </w:r>
    </w:p>
    <w:p>
      <w:r>
        <w:t>“Then you what? Find some people waitin’ to try out watersports?” Bae snickered, giving a shake of his head. “We can always add a bathroom to your room. Or whatever works best for you, anyway. But sorry, what were you saying?”</w:t>
      </w:r>
    </w:p>
    <w:p>
      <w:r>
        <w:t>_“I keep getting lost. And then I can’t hold it in...” He huffed. I’ve wet myself 4 times now while looking for a bathroom in the night. His cheeks flushed deeply. “This place is like a maze!”_</w:t>
      </w:r>
    </w:p>
    <w:p>
      <w:r>
        <w:t>"Wellllll, I was only half jokin' with that thing earlier. If y'want me to take care of it, I can." Bae wasn't really waiting for his partner's response, dropping to his knees and unzipping the otter's shorts. "Jes' go for it and we'll talk when you're finished, eh? It's been a while." He smirked, before closing his lips right around his partner's cock! Sucking the male's flaccid shaft into his mouth.</w:t>
      </w:r>
    </w:p>
    <w:p>
      <w:r>
        <w:t>_Fizumi startled slightly as Bae got onto his knees, his cheeks flushing as he whacked him taking the tip of his sheath into his mouth. The Buizel gulping. “I think we should add an en-suite to my room. I have a horrible sense of direction... And this is like. Normal Pee... Not soda.... Are... Are you sure?”_</w:t>
      </w:r>
    </w:p>
    <w:p>
      <w:r>
        <w:t>"Ah'm already into it, so you don't have t'worry about it. And besides, I ain't a big fan of soda." Bae stuck out his tongue, swirling it around his partner's shaft before going back over it, sucking it steadily into his muzzle. "Mmm~"</w:t>
      </w:r>
    </w:p>
    <w:p>
      <w:r>
        <w:t>_Fizumi shivered and mewled softly as his hands gently rest on his head, his ears flattening as the monkey suckled on his shaft, the Buizel leaning back slightly to stumble into a seated position on the floor. Letting out a quiet moan._</w:t>
      </w:r>
    </w:p>
    <w:p>
      <w:r>
        <w:t>Bae gave a little chuckle, sliding his partner's cock in deep, bobbing his head up and down over that warm, slick shaft! His palms working over his partner's furry thighs, the Simipour's tail swishing back and forth behind him as he went. A wet spot forming in his own pair of tight-fitting shorts...</w:t>
      </w:r>
    </w:p>
    <w:p>
      <w:r>
        <w:t>_"M-Mmnf..." Fizumi's cheeds flushed deeply as he gulped softly, closing his eyes as he hands gently rest on the Simipour's head. The Buizel letting out a quiet moan of pleasure  as the monkey began to suckle on his shaft._</w:t>
      </w:r>
    </w:p>
    <w:p>
      <w:r>
        <w:t>Bae didn't let up for a second, working his partner's shaft further and further into his hot, tight muzzle! Reaching around to stuff a finger past his partner's pucker, followed by a second. Twisting them around as he thoroughly stimulated the male! Now that he was starting this, he was really going to enjoy it~</w:t>
      </w:r>
    </w:p>
    <w:p>
      <w:r>
        <w:t>_“B-Bbuiiii!” He mewled out, his hips thrusting forward gently as he feels the fingers pushing into his rump. His eyes widening as his tight rump was fingered by the simian. “Nhhaaa! B-B-Baaaaaeeee!”_</w:t>
      </w:r>
    </w:p>
    <w:p>
      <w:r>
        <w:t>Bae gave a little smirk at this, sliding a third finger in and pumping them as deep as he could! Grinding up against his partner's tender prostate, sucking hard and hungrily over that delicious cock. His tail swishing back and forth behind him as he went, the male doing everything he could to get his partner off!</w:t>
      </w:r>
    </w:p>
    <w:p>
      <w:r>
        <w:t>_“Nnhaaa... I-If... If you press there... I’ll... I’ll...” he flinched, and mewled out before shooting ropes and ropes of thick cum down the monkey’s throat. Biting his lower lip and gulping as he rests gently on the simian’s head._</w:t>
      </w:r>
    </w:p>
    <w:p>
      <w:r>
        <w:t>Bae purred with pleasure at this, gulping down every bit of the otter's sticky seed! He swallowed down as much as he could, before puling back and letting the excess splash across his face and tongue. _"Ah!_ Fuckin' hell man, ya taste freakin' fantastic!"</w:t>
      </w:r>
    </w:p>
    <w:p>
      <w:r>
        <w:t>_Fizumi pants softly as he feels the Simian finishing off on his shaft. His cheeks flushed as his ears flattened against his head. “B-B-Baaaaeee....” he blushed deeply, his shaft dripping with cum as he looked down. “I-I-I still... I still need to pee. That didn’t help!”_</w:t>
      </w:r>
    </w:p>
    <w:p>
      <w:r>
        <w:t>"I was expectin' ya to piss first! It ain't my fault you got a hair trigger fuse," the Simipour huffed, shaking his head. "Jes' go for it already! Silly slut." He poked his tongue out teasingly, a bit of excess cream dribbling from the tip.</w:t>
      </w:r>
    </w:p>
    <w:p>
      <w:r>
        <w:t>_Fizumi huffed softly as the Simipour stuck his tongue out, before pushing his head back down on his shaft. The Buizel huffing softly and closing his eyes with a slow exhale, a splash of acrid warmth soaking the monkey’s tongue as he puffed a cheek out._</w:t>
      </w:r>
    </w:p>
    <w:p>
      <w:r>
        <w:t>Bae would smirk and close his lips around his partner's tip, eagerly sucking down as much as he could swallow. Swirling the excess around in his maw before swallowing it, his tail swishing and flicking back behind him as he went.</w:t>
      </w:r>
    </w:p>
    <w:p>
      <w:r>
        <w:t>_Fizumi’s cheeks flushed deeply as he gently stroked over Bae’s head, his tail swishing from side to side as he mewled softly._</w:t>
      </w:r>
    </w:p>
    <w:p>
      <w:r>
        <w:t>Bae gave a little purr at this, swallowing steadily as he drank down every drop of the warm, golden fluids. Reaching around to feel up the otter's fuzzy rear in turn, palming those glutes and squeezing them.</w:t>
      </w:r>
    </w:p>
    <w:p>
      <w:r>
        <w:t>_“Bhuii..” He mewled softly, his ears flat against his head as the stream eventually ended, his cheeks flushed deeply as he looked down at Bae. “Haaa... D-Done...”_</w:t>
      </w:r>
    </w:p>
    <w:p>
      <w:r>
        <w:t>Bae pulled off his partner's cock with a smile and blush, licking his lips. "Heheheh, glad to help! Anything else I can help ya with, cutie? Ah've got the evening free, after all~" He poked his tongue out teasingly, tail swishing.</w:t>
      </w:r>
    </w:p>
    <w:p>
      <w:r>
        <w:t>_“Well... I should return the favour... On.. Both counts.” He smiled softly, his cheeks flushing softly. Fizumi was smaller than Bae... So... He expected to get a decent drink from this._</w:t>
      </w:r>
    </w:p>
    <w:p>
      <w:r>
        <w:t>"Awright then! Let's switch things around," the Simipour replied, before standing up and pushing the otter to his knees. He'd unzip and slap his sweaty cock up against Fizumi's face, before tugging his maw open and shoving right in! Soon enough, the otter would be forced to gulp down a hot stream of creamy piss, pouring directly down his throat.</w:t>
      </w:r>
    </w:p>
    <w:p>
      <w:r>
        <w:t>_it would be wrong to say this surprised Fizumi. His eyes widening as he was pushed down onto his knees and had that sweaty length draped on his face. Before his jaw was pushed down and open and that thick shaft was pushed right in. His ears flattening behind his hear with a quiet mewl, the otter drinking down that creamy piss as it streamed down his throat. _</w:t>
      </w:r>
    </w:p>
    <w:p>
      <w:r>
        <w:t>Bae would push in to the hilt, thoroughly stuffing his partner's muzzle as he went! Starting to pump in and out as he poured more piss down Fizumi's throat, giving little huffs and pants of pleasure in the process. Straightaway, the Simipour would start to fuck his partner's face, resting a foot on the otter's dick and rubbing away! Before groaning out, shooting a hot load of cum out along with the rest of the fluids~</w:t>
      </w:r>
    </w:p>
    <w:p>
      <w:r>
        <w:t>_“M-M-Mglk!” His eyes widened slightly as the monkey began to thrust into his tight muzzle. His ears resting against his head as his eyes closed. Feeling the toes stroking on his shaft as he pants and mewled through his nose. “Hfff... Hfff...”_</w:t>
      </w:r>
    </w:p>
    <w:p>
      <w:r>
        <w:t>"Awright!" Bae just doubled down and thrusted even faster, clenching down on his lower lip as he railed his partner senseless! His fat balls smacking Fizumi's chin, the Simipour liable to drown his partner with those intense scents and tastes. Pumping more and more sticky cream over Fizumi's tongue, along with a good amount of hot piss for variety! He'd hilt once again with a moan, breeding the 'mon in full before collapsing on top of him, panting heavily. "Damn, that's good stuff~"</w:t>
      </w:r>
    </w:p>
    <w:p>
      <w:r>
        <w:t>_“M-M-Mlgk!” His eyes watered softly, his toes curling as he stumbled back, feeling the monkey thrusting down and breeding his soft mouth as he quivered. His tail swishing from side to side slowly as thick cum jets into his stomach. Even feeling his belly swelling slightly. “Mmmggh..”_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